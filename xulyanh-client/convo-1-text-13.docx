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thach created this</w:t>
      </w:r>
    </w:p>
    <w:p>
      <w:r>
        <w:t>Do</w:t>
      </w:r>
      <w:r>
        <w:t xml:space="preserve"> </w:t>
      </w:r>
      <w:r>
        <w:t>you</w:t>
      </w:r>
      <w:r>
        <w:t xml:space="preserve"> </w:t>
      </w:r>
      <w:r>
        <w:t>mind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maybe</w:t>
      </w:r>
      <w:r>
        <w:t xml:space="preserve"> </w:t>
      </w:r>
      <w:r>
        <w:t>come</w:t>
      </w:r>
      <w:r>
        <w:t xml:space="preserve"> </w:t>
      </w:r>
    </w:p>
    <w:p>
      <w:r>
        <w:rPr>
          <w:b/>
        </w:rPr>
        <w:t>over?</w:t>
      </w:r>
      <w:r>
        <w:t xml:space="preserve"> </w:t>
      </w:r>
      <w:r>
        <w:rPr>
          <w:b/>
        </w:rPr>
        <w:t>I’m</w:t>
      </w:r>
      <w:r>
        <w:t xml:space="preserve"> </w:t>
      </w:r>
      <w:r>
        <w:t>sorry</w:t>
      </w:r>
      <w:r>
        <w:t xml:space="preserve"> </w:t>
      </w:r>
      <w:r>
        <w:t>I</w:t>
      </w:r>
      <w:r>
        <w:t xml:space="preserve"> </w:t>
      </w:r>
      <w:r>
        <w:rPr>
          <w:b/>
        </w:rPr>
        <w:t>don’t</w:t>
      </w:r>
      <w:r>
        <w:t xml:space="preserve"> </w:t>
      </w:r>
      <w:r>
        <w:t>know</w:t>
      </w:r>
      <w:r>
        <w:t xml:space="preserve"> </w:t>
      </w:r>
    </w:p>
    <w:p/>
    <w:p>
      <w:r>
        <w:t>if</w:t>
      </w:r>
      <w:r>
        <w:t xml:space="preserve"> </w:t>
      </w:r>
      <w:r>
        <w:rPr>
          <w:b/>
        </w:rPr>
        <w:t>it’s</w:t>
      </w:r>
      <w:r>
        <w:t xml:space="preserve"> </w:t>
      </w:r>
      <w:r>
        <w:t>going</w:t>
      </w:r>
      <w:r>
        <w:t xml:space="preserve"> </w:t>
      </w:r>
      <w:r>
        <w:t>to</w:t>
      </w:r>
      <w:r>
        <w:t xml:space="preserve"> </w:t>
      </w:r>
      <w:r>
        <w:t>get</w:t>
      </w:r>
      <w:r>
        <w:t xml:space="preserve"> </w:t>
      </w:r>
      <w:r>
        <w:t>better</w:t>
      </w:r>
      <w:r>
        <w:t xml:space="preserve"> </w:t>
      </w:r>
      <w:r>
        <w:t>soon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