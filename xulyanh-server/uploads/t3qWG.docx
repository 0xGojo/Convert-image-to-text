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thach created this</w:t>
      </w:r>
    </w:p>
    <w:p>
      <w:r>
        <w:rPr>
          <w:b/>
        </w:rPr>
        <w:t>..ok</w:t>
      </w:r>
      <w:r>
        <w:t xml:space="preserve"> </w:t>
      </w:r>
      <w:r>
        <w:t>4</w:t>
      </w: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do».</w:t>
      </w:r>
      <w:r>
        <w:t xml:space="preserve"> </w:t>
      </w:r>
      <w:r>
        <w:rPr>
          <w:b/>
        </w:rPr>
        <w:t>h¢o</w:t>
      </w:r>
      <w:r>
        <w:t xml:space="preserve"> </w:t>
      </w:r>
      <w:r>
        <w:rPr>
          <w:b/>
        </w:rPr>
        <w:t>a,</w:t>
      </w:r>
      <w:r>
        <w:t xml:space="preserve"> </w:t>
      </w:r>
      <w:r>
        <w:rPr>
          <w:b/>
        </w:rPr>
        <w:t>-</w:t>
      </w:r>
      <w:r>
        <w:t xml:space="preserve"> </w:t>
      </w:r>
      <w:r>
        <w:t>a...</w:t>
      </w:r>
      <w:r>
        <w:t xml:space="preserve"> </w:t>
      </w:r>
      <w:r>
        <w:t>m.</w:t>
      </w:r>
      <w:r>
        <w:t xml:space="preserve"> </w:t>
      </w:r>
      <w:r>
        <w:t>um-</w:t>
      </w:r>
      <w:r>
        <w:t xml:space="preserve"> </w:t>
      </w:r>
    </w:p>
    <w:p>
      <w:r>
        <w:rPr>
          <w:b/>
        </w:rPr>
        <w:t>-</w:t>
      </w:r>
      <w:r>
        <w:t xml:space="preserve"> </w:t>
      </w:r>
      <w:r>
        <w:rPr>
          <w:b/>
        </w:rPr>
        <w:t>Jim,»-</w:t>
      </w:r>
      <w:r>
        <w:t xml:space="preserve"> </w:t>
      </w:r>
      <w:r>
        <w:rPr>
          <w:b/>
        </w:rPr>
        <w:t>oowm</w:t>
      </w:r>
      <w:r>
        <w:t xml:space="preserve"> </w:t>
      </w:r>
      <w:r>
        <w:rPr>
          <w:b/>
        </w:rPr>
        <w:t>mam</w:t>
      </w:r>
      <w:r>
        <w:t xml:space="preserve"> </w:t>
      </w:r>
      <w:r>
        <w:t>.</w:t>
      </w:r>
      <w:r>
        <w:t xml:space="preserve"> </w:t>
      </w:r>
    </w:p>
    <w:p/>
    <w:p>
      <w:r>
        <w:t>tiller.</w:t>
      </w:r>
      <w:r>
        <w:t xml:space="preserve"> </w:t>
      </w:r>
      <w:r>
        <w:rPr>
          <w:b/>
        </w:rPr>
        <w:t>1'.</w:t>
      </w:r>
      <w:r>
        <w:t xml:space="preserve"> </w:t>
      </w:r>
      <w:r>
        <w:t>hurl.</w:t>
      </w:r>
      <w:r>
        <w:t xml:space="preserve"> </w:t>
      </w:r>
      <w:r>
        <w:t>rant-him.</w:t>
      </w:r>
      <w:r>
        <w:t xml:space="preserve"> </w:t>
      </w:r>
    </w:p>
    <w:p/>
    <w:p/>
    <w:p/>
    <w:p>
      <w:r>
        <w:rPr>
          <w:b/>
        </w:rPr>
        <w:t>ﬂy».</w:t>
      </w:r>
      <w:r>
        <w:t xml:space="preserve"> </w:t>
      </w:r>
      <w:r>
        <w:t>4</w:t>
      </w:r>
      <w:r>
        <w:t xml:space="preserve"> </w:t>
      </w:r>
      <w:r>
        <w:rPr>
          <w:b/>
        </w:rPr>
        <w:t>-</w:t>
      </w:r>
      <w:r>
        <w:t xml:space="preserve"> </w:t>
      </w:r>
      <w:r>
        <w:t>mow.</w:t>
      </w:r>
      <w:r>
        <w:t xml:space="preserve"> </w:t>
      </w:r>
      <w:r>
        <w:rPr>
          <w:b/>
        </w:rPr>
        <w:t>Ixtr</w:t>
      </w:r>
      <w:r>
        <w:t xml:space="preserve"> </w:t>
      </w:r>
      <w:r>
        <w:rPr>
          <w:b/>
        </w:rPr>
        <w:t>no».</w:t>
      </w:r>
      <w:r>
        <w:t xml:space="preserve"> </w:t>
      </w:r>
      <w:r>
        <w:t>Lou</w:t>
      </w:r>
      <w:r>
        <w:t xml:space="preserve"> </w:t>
      </w:r>
    </w:p>
    <w:p>
      <w:r>
        <w:rPr>
          <w:b/>
        </w:rPr>
        <w:t>-»1‘-1al-leum‘</w:t>
      </w:r>
      <w:r>
        <w:t xml:space="preserve"> </w:t>
      </w:r>
      <w:r>
        <w:t>a</w:t>
      </w:r>
      <w:r>
        <w:t xml:space="preserve"> </w:t>
      </w:r>
      <w:r>
        <w:rPr>
          <w:b/>
        </w:rPr>
        <w:t>-:</w:t>
      </w:r>
      <w:r>
        <w:t xml:space="preserve"> </w:t>
      </w:r>
      <w:r>
        <w:t>m</w:t>
      </w:r>
      <w:r>
        <w:t xml:space="preserve"> </w:t>
      </w:r>
      <w:r>
        <w:t>nu</w:t>
      </w:r>
      <w:r>
        <w:t xml:space="preserve"> </w:t>
      </w:r>
      <w:r>
        <w:rPr>
          <w:b/>
        </w:rPr>
        <w:t>ma.»</w:t>
      </w:r>
      <w:r>
        <w:t xml:space="preserve"> </w:t>
      </w:r>
      <w:r>
        <w:rPr>
          <w:b/>
        </w:rPr>
        <w:t>1»</w:t>
      </w:r>
      <w:r>
        <w:t xml:space="preserve"> </w:t>
      </w:r>
    </w:p>
    <w:p>
      <w:r>
        <w:rPr>
          <w:b/>
        </w:rPr>
        <w:t>wo.,l~o«¢-</w:t>
      </w:r>
      <w:r>
        <w:t xml:space="preserve"> </w:t>
      </w:r>
      <w:r>
        <w:t>Mum</w:t>
      </w:r>
      <w:r>
        <w:t xml:space="preserve"> </w:t>
      </w:r>
      <w:r>
        <w:rPr>
          <w:b/>
        </w:rPr>
        <w:t>»</w:t>
      </w:r>
      <w:r>
        <w:t xml:space="preserve"> </w:t>
      </w:r>
      <w:r>
        <w:rPr>
          <w:b/>
        </w:rPr>
        <w:t>.1</w:t>
      </w:r>
      <w:r>
        <w:t xml:space="preserve"> </w:t>
      </w:r>
      <w:r>
        <w:rPr>
          <w:b/>
        </w:rPr>
        <w:t>lap-ukuk</w:t>
      </w:r>
      <w:r>
        <w:t xml:space="preserve"> </w:t>
      </w:r>
      <w:r>
        <w:t>a</w:t>
      </w:r>
      <w:r>
        <w:t xml:space="preserve"> </w:t>
      </w:r>
    </w:p>
    <w:p>
      <w:r>
        <w:t>sin</w:t>
      </w:r>
      <w:r>
        <w:t xml:space="preserve"> </w:t>
      </w:r>
      <w:r>
        <w:rPr>
          <w:b/>
        </w:rPr>
        <w:t>”I“,</w:t>
      </w:r>
      <w:r>
        <w:t xml:space="preserve"> </w:t>
      </w:r>
      <w:r>
        <w:rPr>
          <w:b/>
        </w:rPr>
        <w:t>quFr').</w:t>
      </w:r>
      <w:r>
        <w:t xml:space="preserve"> </w:t>
      </w:r>
      <w:r>
        <w:t>u.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rPr>
          <w:b/>
        </w:rPr>
        <w:t>».</w:t>
      </w:r>
      <w:r>
        <w:t xml:space="preserve"> </w:t>
      </w:r>
      <w:r>
        <w:rPr>
          <w:b/>
        </w:rPr>
        <w:t>-.</w:t>
      </w:r>
      <w:r>
        <w:t xml:space="preserve"> </w:t>
      </w:r>
      <w:r>
        <w:t>wan-1</w:t>
      </w:r>
      <w:r>
        <w:t xml:space="preserve"> </w:t>
      </w:r>
      <w:r>
        <w:rPr>
          <w:b/>
        </w:rPr>
        <w:t>rumm-</w:t>
      </w:r>
      <w:r>
        <w:t xml:space="preserve"> </w:t>
      </w:r>
      <w:r>
        <w:rPr>
          <w:b/>
        </w:rPr>
        <w:t>(“snac-</w:t>
      </w:r>
      <w:r>
        <w:t xml:space="preserve"> </w:t>
      </w:r>
      <w:r>
        <w:rPr>
          <w:b/>
        </w:rPr>
        <w:t>‘</w:t>
      </w:r>
      <w:r>
        <w:t xml:space="preserve"> </w:t>
      </w:r>
      <w:r>
        <w:rPr>
          <w:b/>
        </w:rPr>
        <w:t>,</w:t>
      </w:r>
      <w:r>
        <w:t xml:space="preserve"> </w:t>
      </w:r>
      <w:r>
        <w:rPr>
          <w:b/>
        </w:rPr>
        <w:t>-</w:t>
      </w:r>
      <w:r>
        <w:t xml:space="preserve"> </w:t>
      </w:r>
    </w:p>
    <w:p>
      <w:r>
        <w:t>o</w:t>
      </w:r>
      <w:r>
        <w:t xml:space="preserve"> </w:t>
      </w:r>
      <w:r>
        <w:rPr>
          <w:b/>
        </w:rPr>
        <w:t>:</w:t>
      </w:r>
      <w:r>
        <w:t xml:space="preserve"> </w:t>
      </w:r>
      <w:r>
        <w:t>as</w:t>
      </w:r>
      <w:r>
        <w:t xml:space="preserve"> </w:t>
      </w:r>
      <w:r>
        <w:rPr>
          <w:b/>
        </w:rPr>
        <w:t>mam-1</w:t>
      </w:r>
      <w:r>
        <w:t xml:space="preserve"> </w:t>
      </w:r>
      <w:r>
        <w:t>...</w:t>
      </w:r>
      <w:r>
        <w:t xml:space="preserve"> </w:t>
      </w:r>
      <w:r>
        <w:t>..-</w:t>
      </w:r>
      <w:r>
        <w:t xml:space="preserve"> </w:t>
      </w:r>
      <w:r>
        <w:t>4-.</w:t>
      </w:r>
      <w:r>
        <w:t xml:space="preserve"> </w:t>
      </w:r>
      <w:r>
        <w:rPr>
          <w:b/>
        </w:rPr>
        <w:t>-.</w:t>
      </w:r>
      <w:r>
        <w:t xml:space="preserve"> </w:t>
      </w:r>
      <w:r>
        <w:rPr>
          <w:b/>
        </w:rPr>
        <w:t>u:</w:t>
      </w:r>
      <w:r>
        <w:t xml:space="preserve"> </w:t>
      </w:r>
      <w:r>
        <w:t>m</w:t>
      </w:r>
      <w:r>
        <w:t xml:space="preserve"> </w:t>
      </w:r>
      <w:r>
        <w:rPr>
          <w:b/>
        </w:rPr>
        <w:t>,</w:t>
      </w:r>
      <w:r>
        <w:t xml:space="preserve"> </w:t>
      </w:r>
      <w:r>
        <w:t>.</w:t>
      </w:r>
      <w:r>
        <w:t xml:space="preserve"> </w:t>
      </w:r>
      <w:r>
        <w:rPr>
          <w:b/>
        </w:rPr>
        <w:t>Don-(:2</w:t>
      </w:r>
      <w:r>
        <w:t xml:space="preserve"> </w:t>
      </w:r>
      <w:r>
        <w:rPr>
          <w:b/>
        </w:rPr>
        <w:t>,,</w:t>
      </w: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y:</w:t>
      </w:r>
      <w:r>
        <w:t xml:space="preserve"> </w:t>
      </w:r>
      <w:r>
        <w:t>m</w:t>
      </w:r>
      <w:r>
        <w:t xml:space="preserve"> </w:t>
      </w:r>
      <w:r>
        <w:rPr>
          <w:b/>
        </w:rPr>
        <w:t>.1.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</w:p>
    <w:p>
      <w:r>
        <w:rPr>
          <w:b/>
        </w:rPr>
        <w:t>-.</w:t>
      </w:r>
      <w:r>
        <w:t xml:space="preserve"> </w:t>
      </w:r>
      <w:r>
        <w:rPr>
          <w:b/>
        </w:rPr>
        <w:t>up,</w:t>
      </w:r>
      <w:r>
        <w:t xml:space="preserve"> </w:t>
      </w:r>
      <w:r>
        <w:rPr>
          <w:b/>
        </w:rPr>
        <w:t>--</w:t>
      </w:r>
      <w:r>
        <w:t xml:space="preserve"> </w:t>
      </w:r>
      <w:r>
        <w:rPr>
          <w:b/>
        </w:rPr>
        <w:t>1’</w:t>
      </w:r>
      <w:r>
        <w:t xml:space="preserve"> </w:t>
      </w:r>
      <w:r>
        <w:t>m.</w:t>
      </w:r>
      <w:r>
        <w:t xml:space="preserve"> </w:t>
      </w:r>
      <w:r>
        <w:t>30.</w:t>
      </w:r>
      <w:r>
        <w:t xml:space="preserve"> </w:t>
      </w:r>
      <w:r>
        <w:rPr>
          <w:b/>
        </w:rPr>
        <w:t>-1¢r|~'ns</w:t>
      </w:r>
      <w:r>
        <w:t xml:space="preserve"> </w:t>
      </w:r>
      <w:r>
        <w:rPr>
          <w:b/>
        </w:rPr>
        <w:t>.4</w:t>
      </w:r>
      <w:r>
        <w:t xml:space="preserve"> </w:t>
      </w:r>
      <w:r>
        <w:rPr>
          <w:b/>
        </w:rPr>
        <w:t>mo:</w:t>
      </w:r>
      <w:r>
        <w:t xml:space="preserve"> </w:t>
      </w:r>
      <w:r>
        <w:rPr>
          <w:b/>
        </w:rPr>
        <w:t>:ono</w:t>
      </w:r>
      <w:r>
        <w:t xml:space="preserve"> </w:t>
      </w:r>
      <w:r>
        <w:rPr>
          <w:b/>
        </w:rPr>
        <w:t>we»...</w:t>
      </w:r>
      <w:r>
        <w:t xml:space="preserve"> </w:t>
      </w:r>
      <w:r>
        <w:t>4</w:t>
      </w:r>
      <w:r>
        <w:t xml:space="preserve"> </w:t>
      </w:r>
      <w:r>
        <w:rPr>
          <w:b/>
        </w:rPr>
        <w:t>~lnol‘a-«mi</w:t>
      </w:r>
      <w:r>
        <w:t xml:space="preserve"> </w:t>
      </w:r>
      <w:r>
        <w:rPr>
          <w:b/>
        </w:rPr>
        <w:t>-</w:t>
      </w:r>
      <w:r>
        <w:t xml:space="preserve"> </w:t>
      </w:r>
    </w:p>
    <w:p>
      <w:r>
        <w:t>.</w:t>
      </w:r>
      <w:r>
        <w:t xml:space="preserve"> </w:t>
      </w:r>
      <w:r>
        <w:rPr>
          <w:b/>
        </w:rPr>
        <w:t>my:</w:t>
      </w:r>
      <w:r>
        <w:t xml:space="preserve"> </w:t>
      </w:r>
      <w:r>
        <w:rPr>
          <w:b/>
        </w:rPr>
        <w:t>n:</w:t>
      </w:r>
      <w:r>
        <w:t xml:space="preserve"> </w:t>
      </w:r>
      <w:r>
        <w:rPr>
          <w:b/>
        </w:rPr>
        <w:t>m:</w:t>
      </w:r>
      <w:r>
        <w:t xml:space="preserve"> </w:t>
      </w:r>
      <w:r>
        <w:t>pan-ow</w:t>
      </w:r>
      <w:r>
        <w:t xml:space="preserve"> </w:t>
      </w:r>
      <w:r>
        <w:rPr>
          <w:b/>
        </w:rPr>
        <w:t>an»...</w:t>
      </w:r>
      <w:r>
        <w:t xml:space="preserve"> </w:t>
      </w:r>
      <w:r>
        <w:t>.</w:t>
      </w:r>
      <w:r>
        <w:t xml:space="preserve"> </w:t>
      </w:r>
      <w:r>
        <w:t>mu...</w:t>
      </w:r>
      <w:r>
        <w:t xml:space="preserve"> </w:t>
      </w:r>
      <w:r>
        <w:rPr>
          <w:b/>
        </w:rPr>
        <w:t>"mumm-</w:t>
      </w:r>
      <w:r>
        <w:t xml:space="preserve"> </w:t>
      </w:r>
      <w:r>
        <w:rPr>
          <w:b/>
        </w:rPr>
        <w:t>Mal-3mm".</w:t>
      </w:r>
      <w:r>
        <w:t xml:space="preserve"> </w:t>
      </w:r>
    </w:p>
    <w:p>
      <w:r>
        <w:t>-e</w:t>
      </w:r>
      <w:r>
        <w:t xml:space="preserve"> </w:t>
      </w:r>
      <w:r>
        <w:rPr>
          <w:b/>
        </w:rPr>
        <w:t>«1.:</w:t>
      </w:r>
      <w:r>
        <w:t xml:space="preserve"> </w:t>
      </w:r>
      <w:r>
        <w:rPr>
          <w:b/>
        </w:rPr>
        <w:t>~</w:t>
      </w:r>
      <w:r>
        <w:t xml:space="preserve"> </w:t>
      </w:r>
      <w:r>
        <w:rPr>
          <w:b/>
        </w:rPr>
        <w:t>.nA-t,</w:t>
      </w:r>
      <w:r>
        <w:t xml:space="preserve"> </w:t>
      </w:r>
      <w:r>
        <w:rPr>
          <w:b/>
        </w:rPr>
        <w:t>i‘a-n‘aia-i-</w:t>
      </w:r>
      <w:r>
        <w:t xml:space="preserve"> </w:t>
      </w:r>
      <w:r>
        <w:t>no</w:t>
      </w:r>
      <w:r>
        <w:t xml:space="preserve"> </w:t>
      </w:r>
      <w:r>
        <w:t>r...</w:t>
      </w:r>
      <w:r>
        <w:t xml:space="preserve"> </w:t>
      </w:r>
      <w:r>
        <w:rPr>
          <w:b/>
        </w:rPr>
        <w:t>ru‘na</w:t>
      </w:r>
      <w:r>
        <w:t xml:space="preserve"> </w:t>
      </w:r>
      <w:r>
        <w:rPr>
          <w:b/>
        </w:rPr>
        <w:t>-;»"~</w:t>
      </w:r>
      <w:r>
        <w:t xml:space="preserve"> </w:t>
      </w:r>
      <w:r>
        <w:rPr>
          <w:b/>
        </w:rPr>
        <w:t>mm”</w:t>
      </w:r>
      <w:r>
        <w:t xml:space="preserve"> </w:t>
      </w:r>
      <w:r>
        <w:rPr>
          <w:b/>
        </w:rPr>
        <w:t>I‘</w:t>
      </w:r>
      <w:r>
        <w:t xml:space="preserve"> </w:t>
      </w:r>
    </w:p>
    <w:p>
      <w:r>
        <w:t>Sam-r</w:t>
      </w:r>
      <w:r>
        <w:t xml:space="preserve"> </w:t>
      </w:r>
      <w:r>
        <w:t>..</w:t>
      </w:r>
      <w:r>
        <w:t xml:space="preserve"> </w:t>
      </w:r>
      <w:r>
        <w:t>..-</w:t>
      </w:r>
      <w:r>
        <w:t xml:space="preserve"> </w:t>
      </w:r>
      <w:r>
        <w:t>M</w:t>
      </w:r>
      <w:r>
        <w:t xml:space="preserve"> </w:t>
      </w:r>
      <w:r>
        <w:rPr>
          <w:b/>
        </w:rPr>
        <w:t>‘3-5</w:t>
      </w:r>
      <w:r>
        <w:t xml:space="preserve"> </w:t>
      </w:r>
      <w:r>
        <w:rPr>
          <w:b/>
        </w:rPr>
        <w:t>«x-</w:t>
      </w:r>
      <w:r>
        <w:t xml:space="preserve"> </w:t>
      </w:r>
      <w:r>
        <w:rPr>
          <w:b/>
        </w:rPr>
        <w:t>.s.</w:t>
      </w:r>
      <w:r>
        <w:t xml:space="preserve"> </w:t>
      </w:r>
      <w:r>
        <w:rPr>
          <w:b/>
        </w:rPr>
        <w:t>umn</w:t>
      </w:r>
      <w:r>
        <w:t xml:space="preserve"> </w:t>
      </w:r>
      <w:r>
        <w:t>o.</w:t>
      </w:r>
      <w:r>
        <w:t xml:space="preserve"> </w:t>
      </w:r>
      <w:r>
        <w:rPr>
          <w:b/>
        </w:rPr>
        <w:t>up,</w:t>
      </w:r>
      <w:r>
        <w:t xml:space="preserve"> </w:t>
      </w:r>
      <w:r>
        <w:rPr>
          <w:b/>
        </w:rPr>
        <w:t>w:</w:t>
      </w:r>
      <w:r>
        <w:t xml:space="preserve"> </w:t>
      </w:r>
      <w:r>
        <w:rPr>
          <w:b/>
        </w:rPr>
        <w:t>mm”.</w:t>
      </w:r>
      <w:r>
        <w:t xml:space="preserve"> </w:t>
      </w:r>
      <w:r>
        <w:t>s</w:t>
      </w:r>
      <w:r>
        <w:t xml:space="preserve"> </w:t>
      </w:r>
      <w:r>
        <w:t>n.</w:t>
      </w:r>
      <w:r>
        <w:t xml:space="preserve"> </w:t>
      </w:r>
      <w:r>
        <w:rPr>
          <w:b/>
        </w:rPr>
        <w:t>:4</w:t>
      </w:r>
      <w:r>
        <w:t xml:space="preserve"> </w:t>
      </w:r>
      <w:r>
        <w:rPr>
          <w:b/>
        </w:rPr>
        <w:t>"an:</w:t>
      </w:r>
      <w:r>
        <w:t xml:space="preserve"> </w:t>
      </w:r>
    </w:p>
    <w:p>
      <w:r>
        <w:t>m</w:t>
      </w:r>
      <w:r>
        <w:t xml:space="preserve"> </w:t>
      </w:r>
      <w:r>
        <w:rPr>
          <w:b/>
        </w:rPr>
        <w:t>uni».</w:t>
      </w:r>
      <w:r>
        <w:t xml:space="preserve"> </w:t>
      </w:r>
      <w:r>
        <w:rPr>
          <w:b/>
        </w:rPr>
        <w:t>~:3¢.1“‘.I</w:t>
      </w:r>
      <w:r>
        <w:t xml:space="preserve"> </w:t>
      </w:r>
      <w:r>
        <w:t>no</w:t>
      </w:r>
      <w:r>
        <w:t xml:space="preserve"> </w:t>
      </w:r>
      <w:r>
        <w:t>cu</w:t>
      </w:r>
      <w:r>
        <w:t xml:space="preserve"> </w:t>
      </w:r>
      <w:r>
        <w:rPr>
          <w:b/>
        </w:rPr>
        <w:t>_-m</w:t>
      </w:r>
      <w:r>
        <w:t xml:space="preserve"> </w:t>
      </w:r>
      <w:r>
        <w:rPr>
          <w:b/>
        </w:rPr>
        <w:t>.--¢:-.-.</w:t>
      </w:r>
      <w:r>
        <w:t xml:space="preserve"> </w:t>
      </w:r>
      <w:r>
        <w:rPr>
          <w:b/>
        </w:rPr>
        <w:t>Hun-r10</w:t>
      </w:r>
      <w:r>
        <w:t xml:space="preserve"> </w:t>
      </w:r>
      <w:r>
        <w:rPr>
          <w:b/>
        </w:rPr>
        <w:t>"Dan</w:t>
      </w:r>
      <w:r>
        <w:t xml:space="preserve"> </w:t>
      </w:r>
    </w:p>
    <w:p>
      <w:r>
        <w:t>iron</w:t>
      </w:r>
      <w:r>
        <w:t xml:space="preserve"> </w:t>
      </w:r>
      <w:r>
        <w:rPr>
          <w:b/>
        </w:rPr>
        <w:t>wan-«$2.1m...</w:t>
      </w:r>
      <w:r>
        <w:t xml:space="preserve"> </w:t>
      </w:r>
      <w:r>
        <w:t>..-</w:t>
      </w:r>
      <w:r>
        <w:t xml:space="preserve"> </w:t>
      </w:r>
      <w:r>
        <w:t>.</w:t>
      </w:r>
      <w:r>
        <w:t xml:space="preserve"> </w:t>
      </w:r>
      <w:r>
        <w:rPr>
          <w:b/>
        </w:rPr>
        <w:t>y:</w:t>
      </w:r>
      <w:r>
        <w:t xml:space="preserve"> </w:t>
      </w:r>
      <w:r>
        <w:rPr>
          <w:b/>
        </w:rPr>
        <w:t>~41</w:t>
      </w:r>
      <w:r>
        <w:t xml:space="preserve"> </w:t>
      </w:r>
      <w:r>
        <w:t>warm-m.</w:t>
      </w:r>
      <w:r>
        <w:t xml:space="preserve"> </w:t>
      </w:r>
      <w:r>
        <w:rPr>
          <w:b/>
        </w:rPr>
        <w:t>“I.”</w:t>
      </w:r>
      <w:r>
        <w:t xml:space="preserve"> </w:t>
      </w:r>
      <w:r>
        <w:rPr>
          <w:b/>
        </w:rPr>
        <w:t>ﬂux-:1“-</w:t>
      </w:r>
      <w:r>
        <w:t xml:space="preserve"> </w:t>
      </w:r>
      <w:r>
        <w:rPr>
          <w:b/>
        </w:rPr>
        <w:t>«4</w:t>
      </w:r>
      <w:r>
        <w:t xml:space="preserve"> </w:t>
      </w:r>
    </w:p>
    <w:p>
      <w:r>
        <w:t>w</w:t>
      </w:r>
      <w:r>
        <w:t xml:space="preserve"> </w:t>
      </w:r>
      <w:r>
        <w:rPr>
          <w:b/>
        </w:rPr>
        <w:t>.2.</w:t>
      </w:r>
      <w:r>
        <w:t xml:space="preserve"> </w:t>
      </w:r>
      <w:r>
        <w:rPr>
          <w:b/>
        </w:rPr>
        <w:t>&gt;</w:t>
      </w:r>
      <w:r>
        <w:t xml:space="preserve"> </w:t>
      </w:r>
      <w:r>
        <w:t>s</w:t>
      </w:r>
      <w:r>
        <w:t xml:space="preserve"> </w:t>
      </w:r>
      <w:r>
        <w:rPr>
          <w:b/>
        </w:rPr>
        <w:t>u:</w:t>
      </w:r>
      <w:r>
        <w:t xml:space="preserve"> </w:t>
      </w:r>
      <w:r>
        <w:rPr>
          <w:b/>
        </w:rPr>
        <w:t>.mu-mm,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rPr>
          <w:b/>
        </w:rPr>
        <w:t>~21</w:t>
      </w:r>
      <w:r>
        <w:t xml:space="preserve"> </w:t>
      </w:r>
      <w:r>
        <w:rPr>
          <w:b/>
        </w:rPr>
        <w:t>Kai:</w:t>
      </w:r>
      <w:r>
        <w:t xml:space="preserve"> </w:t>
      </w:r>
      <w:r>
        <w:rPr>
          <w:b/>
        </w:rPr>
        <w:t>H:</w:t>
      </w:r>
      <w:r>
        <w:t xml:space="preserve"> </w:t>
      </w:r>
      <w:r>
        <w:rPr>
          <w:b/>
        </w:rPr>
        <w:t>~-ua|i1|~m~~n;»</w:t>
      </w:r>
      <w:r>
        <w:t xml:space="preserve"> </w:t>
      </w:r>
      <w:r>
        <w:rPr>
          <w:b/>
        </w:rPr>
        <w:t>~-.</w:t>
      </w:r>
      <w:r>
        <w:t xml:space="preserve"> </w:t>
      </w:r>
      <w:r>
        <w:t>a.-</w:t>
      </w:r>
      <w:r>
        <w:t xml:space="preserve"> </w:t>
      </w:r>
    </w:p>
    <w:p>
      <w:r>
        <w:rPr>
          <w:b/>
        </w:rPr>
        <w:t>..mu</w:t>
      </w:r>
      <w:r>
        <w:t xml:space="preserve"> </w:t>
      </w:r>
      <w:r>
        <w:rPr>
          <w:b/>
        </w:rPr>
        <w:t>.n</w:t>
      </w:r>
      <w:r>
        <w:t xml:space="preserve"> </w:t>
      </w:r>
      <w:r>
        <w:t>In</w:t>
      </w:r>
      <w:r>
        <w:t xml:space="preserve"> </w:t>
      </w:r>
      <w:r>
        <w:t>3......</w:t>
      </w:r>
      <w:r>
        <w:t xml:space="preserve"> </w:t>
      </w:r>
      <w:r>
        <w:t>a-</w:t>
      </w:r>
      <w:r>
        <w:t xml:space="preserve"> </w:t>
      </w:r>
      <w:r>
        <w:rPr>
          <w:b/>
        </w:rPr>
        <w:t>tcnair'u</w:t>
      </w:r>
      <w:r>
        <w:t xml:space="preserve"> </w:t>
      </w:r>
      <w:r>
        <w:rPr>
          <w:b/>
        </w:rPr>
        <w:t>"u~'\.1|1.1</w:t>
      </w:r>
      <w:r>
        <w:t xml:space="preserve"> </w:t>
      </w:r>
      <w:r>
        <w:rPr>
          <w:b/>
        </w:rPr>
        <w:t>~«-</w:t>
      </w:r>
      <w:r>
        <w:t xml:space="preserve"> </w:t>
      </w:r>
      <w:r>
        <w:t>.</w:t>
      </w:r>
      <w:r>
        <w:t xml:space="preserve"> </w:t>
      </w:r>
      <w:r>
        <w:rPr>
          <w:b/>
        </w:rPr>
        <w:t>~xu-mmw</w:t>
      </w:r>
      <w:r>
        <w:t xml:space="preserve"> </w:t>
      </w:r>
      <w:r>
        <w:t>ha-</w:t>
      </w:r>
      <w:r>
        <w:t xml:space="preserve"> </w:t>
      </w:r>
    </w:p>
    <w:p>
      <w:r>
        <w:rPr>
          <w:b/>
        </w:rPr>
        <w:t>'.</w:t>
      </w:r>
      <w:r>
        <w:t xml:space="preserve"> </w:t>
      </w:r>
      <w:r>
        <w:t>Moron</w:t>
      </w:r>
      <w:r>
        <w:t xml:space="preserve"> </w:t>
      </w:r>
      <w:r>
        <w:t>-.-</w:t>
      </w:r>
      <w:r>
        <w:t xml:space="preserve"> </w:t>
      </w:r>
      <w:r>
        <w:t>Sam-r</w:t>
      </w:r>
      <w:r>
        <w:t xml:space="preserve"> </w:t>
      </w:r>
      <w:r>
        <w:rPr>
          <w:b/>
        </w:rPr>
        <w:t>up,</w:t>
      </w:r>
      <w:r>
        <w:t xml:space="preserve"> </w:t>
      </w:r>
      <w:r>
        <w:t>v.</w:t>
      </w:r>
      <w:r>
        <w:t xml:space="preserve"> </w:t>
      </w:r>
      <w:r>
        <w:rPr>
          <w:b/>
        </w:rPr>
        <w:t>.n.</w:t>
      </w: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_-&lt;</w:t>
      </w:r>
      <w:r>
        <w:t xml:space="preserve"> </w:t>
      </w:r>
      <w:r>
        <w:t>La-n</w:t>
      </w:r>
      <w:r>
        <w:t xml:space="preserve"> </w:t>
      </w:r>
      <w:r>
        <w:rPr>
          <w:b/>
        </w:rPr>
        <w:t>~-.</w:t>
      </w:r>
      <w:r>
        <w:t xml:space="preserve"> </w:t>
      </w:r>
      <w:r>
        <w:rPr>
          <w:b/>
        </w:rPr>
        <w:t>“31"».</w:t>
      </w:r>
      <w:r>
        <w:t xml:space="preserve"> </w:t>
      </w:r>
      <w:r>
        <w:rPr>
          <w:b/>
        </w:rPr>
        <w:t>0::</w:t>
      </w:r>
      <w:r>
        <w:t xml:space="preserve"> </w:t>
      </w:r>
      <w:r>
        <w:t>u.</w:t>
      </w:r>
      <w:r>
        <w:t xml:space="preserve"> </w:t>
      </w:r>
      <w:r>
        <w:t>a</w:t>
      </w:r>
      <w:r>
        <w:t xml:space="preserve"> </w:t>
      </w:r>
      <w:r>
        <w:t>kw...</w:t>
      </w:r>
      <w:r>
        <w:t xml:space="preserve"> </w:t>
      </w:r>
    </w:p>
    <w:p>
      <w:r>
        <w:rPr>
          <w:b/>
        </w:rPr>
        <w:t>--.....a-.</w:t>
      </w:r>
      <w:r>
        <w:t xml:space="preserve"> </w:t>
      </w:r>
      <w:r>
        <w:rPr>
          <w:b/>
        </w:rPr>
        <w:t>n:</w:t>
      </w:r>
      <w:r>
        <w:t xml:space="preserve"> </w:t>
      </w:r>
      <w:r>
        <w:t>v.</w:t>
      </w:r>
      <w:r>
        <w:t xml:space="preserve"> </w:t>
      </w:r>
      <w:r>
        <w:rPr>
          <w:b/>
        </w:rPr>
        <w:t>L1:.:-x|«I|CL-9</w:t>
      </w:r>
      <w:r>
        <w:t xml:space="preserve"> </w:t>
      </w:r>
      <w:r>
        <w:rPr>
          <w:b/>
        </w:rPr>
        <w:t>0-,</w:t>
      </w:r>
      <w:r>
        <w:t xml:space="preserve"> </w:t>
      </w:r>
      <w:r>
        <w:rPr>
          <w:b/>
        </w:rPr>
        <w:t>ans-*¢:</w:t>
      </w:r>
      <w:r>
        <w:t xml:space="preserve"> </w:t>
      </w:r>
      <w:r>
        <w:t>-.-.</w:t>
      </w:r>
      <w:r>
        <w:t xml:space="preserve"> </w:t>
      </w:r>
      <w:r>
        <w:rPr>
          <w:b/>
        </w:rPr>
        <w:t>am.“</w:t>
      </w:r>
      <w:r>
        <w:t xml:space="preserve"> </w:t>
      </w:r>
      <w:r>
        <w:rPr>
          <w:b/>
        </w:rPr>
        <w:t>I».</w:t>
      </w:r>
      <w:r>
        <w:t xml:space="preserve"> </w:t>
      </w:r>
      <w:r>
        <w:rPr>
          <w:b/>
        </w:rPr>
        <w:t>—~</w:t>
      </w:r>
      <w:r>
        <w:t xml:space="preserve"> </w:t>
      </w:r>
      <w:r>
        <w:rPr>
          <w:b/>
        </w:rPr>
        <w:t>uI</w:t>
      </w:r>
      <w:r>
        <w:t xml:space="preserve"> </w:t>
      </w:r>
    </w:p>
    <w:p>
      <w:r>
        <w:rPr>
          <w:b/>
        </w:rPr>
        <w:t>,</w:t>
      </w:r>
      <w:r>
        <w:t xml:space="preserve"> </w:t>
      </w:r>
      <w:r>
        <w:rPr>
          <w:b/>
        </w:rPr>
        <w:t>.a-co-u</w:t>
      </w:r>
      <w:r>
        <w:t xml:space="preserve"> </w:t>
      </w:r>
      <w:r>
        <w:rPr>
          <w:b/>
        </w:rPr>
        <w:t>~</w:t>
      </w:r>
      <w:r>
        <w:t xml:space="preserve"> </w:t>
      </w:r>
      <w:r>
        <w:rPr>
          <w:b/>
        </w:rPr>
        <w:t>~</w:t>
      </w:r>
      <w:r>
        <w:t xml:space="preserve"> </w:t>
      </w:r>
      <w:r>
        <w:rPr>
          <w:b/>
        </w:rPr>
        <w:t>~..-....I</w:t>
      </w:r>
      <w:r>
        <w:t xml:space="preserve"> </w:t>
      </w:r>
      <w:r>
        <w:t>u</w:t>
      </w:r>
      <w:r>
        <w:t xml:space="preserve"> </w:t>
      </w:r>
      <w:r>
        <w:t>a.</w:t>
      </w:r>
      <w:r>
        <w:t xml:space="preserve"> </w:t>
      </w:r>
      <w:r>
        <w:rPr>
          <w:b/>
        </w:rPr>
        <w:t>ram.”</w:t>
      </w:r>
      <w:r>
        <w:t xml:space="preserve"> </w:t>
      </w:r>
      <w:r>
        <w:rPr>
          <w:b/>
        </w:rPr>
        <w:t>mama:</w:t>
      </w:r>
      <w:r>
        <w:t xml:space="preserve"> </w:t>
      </w:r>
      <w:r>
        <w:rPr>
          <w:b/>
        </w:rPr>
        <w:t>.7.</w:t>
      </w:r>
      <w:r>
        <w:t xml:space="preserve"> </w:t>
      </w:r>
      <w:r>
        <w:t>any.</w:t>
      </w:r>
      <w:r>
        <w:t xml:space="preserve"> </w:t>
      </w:r>
      <w:r>
        <w:rPr>
          <w:b/>
        </w:rPr>
        <w:t>-</w:t>
      </w:r>
      <w:r>
        <w:t xml:space="preserve"> </w:t>
      </w:r>
      <w:r>
        <w:rPr>
          <w:b/>
        </w:rPr>
        <w:t>”mm:</w:t>
      </w:r>
      <w:r>
        <w:t xml:space="preserve"> </w:t>
      </w:r>
    </w:p>
    <w:p>
      <w:r>
        <w:rPr>
          <w:b/>
        </w:rPr>
        <w:t>w"</w:t>
      </w:r>
      <w:r>
        <w:t xml:space="preserve"> </w:t>
      </w:r>
      <w:r>
        <w:rPr>
          <w:b/>
        </w:rPr>
        <w:t>9’“!</w:t>
      </w:r>
      <w:r>
        <w:t xml:space="preserve"> </w:t>
      </w:r>
      <w:r>
        <w:t>y</w:t>
      </w:r>
      <w:r>
        <w:t xml:space="preserve"> </w:t>
      </w:r>
      <w:r>
        <w:rPr>
          <w:b/>
        </w:rPr>
        <w:t>.mnn‘wo-</w:t>
      </w:r>
      <w:r>
        <w:t xml:space="preserve"> </w:t>
      </w:r>
      <w:r>
        <w:t>m.</w:t>
      </w:r>
      <w:r>
        <w:t xml:space="preserve"> </w:t>
      </w:r>
      <w:r>
        <w:t>s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