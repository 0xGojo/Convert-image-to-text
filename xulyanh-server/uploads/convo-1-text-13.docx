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thach created this</w:t>
      </w:r>
    </w:p>
    <w:p>
      <w:r>
        <w:t>ind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</w:p>
    <w:p>
      <w:r>
        <w:t>sorry</w:t>
      </w:r>
      <w:r>
        <w:t xml:space="preserve"> </w:t>
      </w:r>
      <w:r>
        <w:t>I</w:t>
      </w:r>
      <w:r>
        <w:t xml:space="preserve"> </w:t>
      </w:r>
      <w:r>
        <w:t>don</w:t>
      </w:r>
      <w:r>
        <w:t xml:space="preserve"> </w:t>
      </w:r>
    </w:p>
    <w:p>
      <w:r>
        <w:t>mg</w:t>
      </w:r>
      <w:r>
        <w:t xml:space="preserve"> </w:t>
      </w:r>
      <w:r>
        <w:t>to</w:t>
      </w:r>
      <w:r>
        <w:t xml:space="preserve"> </w:t>
      </w:r>
      <w:r>
        <w:t>get</w:t>
      </w:r>
      <w:r>
        <w:t xml:space="preserve"> </w:t>
      </w:r>
      <w:r>
        <w:t>bet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