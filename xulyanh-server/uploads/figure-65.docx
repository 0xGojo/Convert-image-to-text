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thach created this</w:t>
      </w:r>
    </w:p>
    <w:p>
      <w:r>
        <w:t>It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</w:p>
    <w:p>
      <w:r>
        <w:rPr>
          <w:b/>
        </w:rPr>
        <w:t>times,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</w:p>
    <w:p>
      <w:r>
        <w:t>of</w:t>
      </w:r>
      <w:r>
        <w:t xml:space="preserve"> </w:t>
      </w:r>
      <w:r>
        <w:rPr>
          <w:b/>
        </w:rPr>
        <w:t>times,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age</w:t>
      </w:r>
      <w:r>
        <w:t xml:space="preserve"> </w:t>
      </w:r>
    </w:p>
    <w:p>
      <w:r>
        <w:t>of</w:t>
      </w:r>
      <w:r>
        <w:t xml:space="preserve"> </w:t>
      </w:r>
      <w:r>
        <w:rPr>
          <w:b/>
        </w:rPr>
        <w:t>wisdom,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</w:p>
    <w:p>
      <w:r>
        <w:t>age</w:t>
      </w:r>
      <w:r>
        <w:t xml:space="preserve"> </w:t>
      </w:r>
      <w:r>
        <w:t>of</w:t>
      </w:r>
      <w:r>
        <w:t xml:space="preserve"> </w:t>
      </w:r>
      <w:r>
        <w:t>foolishness...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