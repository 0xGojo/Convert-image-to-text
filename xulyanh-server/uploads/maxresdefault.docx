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thach created this</w:t>
      </w:r>
    </w:p>
    <w:p>
      <w:r>
        <w:t>Potentially</w:t>
      </w:r>
      <w:r>
        <w:t xml:space="preserve"> </w:t>
      </w:r>
      <w:r>
        <w:t>shooters</w:t>
      </w:r>
      <w:r>
        <w:t xml:space="preserve"> </w:t>
      </w:r>
    </w:p>
    <w:p/>
    <w:p>
      <w:r>
        <w:t>We</w:t>
      </w:r>
      <w:r>
        <w:t xml:space="preserve"> </w:t>
      </w:r>
      <w:r>
        <w:t>don't</w:t>
      </w:r>
      <w:r>
        <w:t xml:space="preserve"> </w:t>
      </w:r>
      <w:r>
        <w:t>know</w:t>
      </w:r>
      <w:r>
        <w:t xml:space="preserve"> </w:t>
      </w:r>
      <w:r>
        <w:t>if</w:t>
      </w:r>
      <w:r>
        <w:t xml:space="preserve"> </w:t>
      </w:r>
      <w:r>
        <w:t>it's</w:t>
      </w:r>
      <w:r>
        <w:t xml:space="preserve"> </w:t>
      </w:r>
      <w:r>
        <w:t>a</w:t>
      </w:r>
      <w:r>
        <w:t xml:space="preserve"> </w:t>
      </w:r>
      <w:r>
        <w:t>drill</w:t>
      </w:r>
      <w:r>
        <w:t xml:space="preserve"> </w:t>
      </w:r>
      <w:r>
        <w:t>or</w:t>
      </w:r>
      <w:r>
        <w:t xml:space="preserve"> </w:t>
      </w:r>
    </w:p>
    <w:p>
      <w:r>
        <w:t>not</w:t>
      </w:r>
      <w:r>
        <w:t xml:space="preserve"> </w:t>
      </w:r>
    </w:p>
    <w:p/>
    <w:p>
      <w:r>
        <w:t>I'm</w:t>
      </w:r>
      <w:r>
        <w:t xml:space="preserve"> </w:t>
      </w:r>
      <w:r>
        <w:t>safe</w:t>
      </w:r>
      <w:r>
        <w:t xml:space="preserve"> </w:t>
      </w:r>
      <w:r>
        <w:t>don't</w:t>
      </w:r>
      <w:r>
        <w:t xml:space="preserve"> </w:t>
      </w:r>
      <w:r>
        <w:t>worry</w:t>
      </w:r>
      <w:r>
        <w:t xml:space="preserve"> </w:t>
      </w:r>
    </w:p>
    <w:p/>
    <w:p>
      <w:r>
        <w:t>It's</w:t>
      </w:r>
      <w:r>
        <w:t xml:space="preserve"> </w:t>
      </w:r>
      <w:r>
        <w:t>not</w:t>
      </w:r>
      <w:r>
        <w:t xml:space="preserve"> </w:t>
      </w:r>
      <w:r>
        <w:t>a</w:t>
      </w:r>
      <w:r>
        <w:t xml:space="preserve"> </w:t>
      </w:r>
      <w:r>
        <w:t>drill</w:t>
      </w:r>
      <w:r>
        <w:t xml:space="preserve"> </w:t>
      </w:r>
    </w:p>
    <w:p/>
    <w:p>
      <w:r>
        <w:rPr>
          <w:b/>
        </w:rPr>
        <w:t>l'</w:t>
      </w:r>
      <w:r>
        <w:t xml:space="preserve"> </w:t>
      </w:r>
      <w:r>
        <w:t>I</w:t>
      </w:r>
      <w:r>
        <w:t xml:space="preserve"> </w:t>
      </w:r>
      <w:r>
        <w:t>let</w:t>
      </w:r>
      <w:r>
        <w:t xml:space="preserve"> </w:t>
      </w:r>
      <w:r>
        <w:t>you</w:t>
      </w:r>
      <w:r>
        <w:t xml:space="preserve"> </w:t>
      </w:r>
      <w:r>
        <w:t>know</w:t>
      </w:r>
      <w:r>
        <w:t xml:space="preserve"> </w:t>
      </w:r>
      <w:r>
        <w:t>everything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